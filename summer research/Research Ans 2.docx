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867" w:rsidRPr="00216641" w:rsidRDefault="003E15A3" w:rsidP="00216641">
      <w:pPr>
        <w:pStyle w:val="Heading1"/>
        <w:jc w:val="center"/>
        <w:rPr>
          <w:rFonts w:cstheme="majorHAnsi"/>
          <w:color w:val="auto"/>
        </w:rPr>
      </w:pPr>
      <w:r w:rsidRPr="00216641">
        <w:rPr>
          <w:rFonts w:cstheme="majorHAnsi"/>
          <w:color w:val="auto"/>
        </w:rPr>
        <w:t>Summary of Real-Time Human Face Detection in Surveillance Security System</w:t>
      </w:r>
    </w:p>
    <w:p w:rsidR="00216641" w:rsidRPr="00216641" w:rsidRDefault="003E15A3">
      <w:pPr>
        <w:rPr>
          <w:rFonts w:asciiTheme="majorHAnsi" w:hAnsiTheme="majorHAnsi" w:cstheme="majorHAnsi"/>
          <w:b/>
          <w:sz w:val="24"/>
        </w:rPr>
      </w:pPr>
      <w:r w:rsidRPr="00216641">
        <w:rPr>
          <w:rFonts w:asciiTheme="majorHAnsi" w:hAnsiTheme="majorHAnsi" w:cstheme="majorHAnsi"/>
        </w:rPr>
        <w:br/>
      </w:r>
      <w:r w:rsidR="00216641" w:rsidRPr="00216641">
        <w:rPr>
          <w:rFonts w:asciiTheme="majorHAnsi" w:hAnsiTheme="majorHAnsi" w:cstheme="majorHAnsi"/>
          <w:b/>
          <w:sz w:val="24"/>
        </w:rPr>
        <w:t>Introduction:</w:t>
      </w:r>
    </w:p>
    <w:p w:rsidR="00216641" w:rsidRDefault="00216641">
      <w:pPr>
        <w:rPr>
          <w:rFonts w:asciiTheme="majorHAnsi" w:hAnsiTheme="majorHAnsi" w:cstheme="majorHAnsi"/>
          <w:sz w:val="24"/>
        </w:rPr>
      </w:pPr>
      <w:r>
        <w:rPr>
          <w:rFonts w:asciiTheme="majorHAnsi" w:hAnsiTheme="majorHAnsi" w:cstheme="majorHAnsi"/>
          <w:sz w:val="24"/>
        </w:rPr>
        <w:t>This paper</w:t>
      </w:r>
      <w:bookmarkStart w:id="0" w:name="_GoBack"/>
      <w:bookmarkEnd w:id="0"/>
      <w:r w:rsidR="003E15A3" w:rsidRPr="00216641">
        <w:rPr>
          <w:rFonts w:asciiTheme="majorHAnsi" w:hAnsiTheme="majorHAnsi" w:cstheme="majorHAnsi"/>
          <w:sz w:val="24"/>
        </w:rPr>
        <w:t xml:space="preserve"> </w:t>
      </w:r>
      <w:r w:rsidR="003E15A3" w:rsidRPr="00216641">
        <w:rPr>
          <w:rFonts w:asciiTheme="majorHAnsi" w:hAnsiTheme="majorHAnsi" w:cstheme="majorHAnsi"/>
          <w:sz w:val="24"/>
        </w:rPr>
        <w:t xml:space="preserve">addresses the growing need for efficient and accurate facial recognition systems within security </w:t>
      </w:r>
      <w:r w:rsidR="003E15A3" w:rsidRPr="00216641">
        <w:rPr>
          <w:rFonts w:asciiTheme="majorHAnsi" w:hAnsiTheme="majorHAnsi" w:cstheme="majorHAnsi"/>
          <w:sz w:val="24"/>
        </w:rPr>
        <w:t>frameworks, particularly in environments requiring constant surveillance. This research focuses on developing a real-time face detection system that minimizes human error and increases the reliability of security protocols.</w:t>
      </w:r>
      <w:r w:rsidR="003E15A3" w:rsidRPr="00216641">
        <w:rPr>
          <w:rFonts w:asciiTheme="majorHAnsi" w:hAnsiTheme="majorHAnsi" w:cstheme="majorHAnsi"/>
          <w:sz w:val="24"/>
        </w:rPr>
        <w:br/>
      </w:r>
      <w:r w:rsidR="003E15A3" w:rsidRPr="00216641">
        <w:rPr>
          <w:rFonts w:asciiTheme="majorHAnsi" w:hAnsiTheme="majorHAnsi" w:cstheme="majorHAnsi"/>
          <w:sz w:val="24"/>
        </w:rPr>
        <w:br/>
      </w:r>
      <w:r w:rsidR="003E15A3" w:rsidRPr="00216641">
        <w:rPr>
          <w:rFonts w:asciiTheme="majorHAnsi" w:hAnsiTheme="majorHAnsi" w:cstheme="majorHAnsi"/>
          <w:b/>
          <w:sz w:val="24"/>
        </w:rPr>
        <w:t>Objectives and Methodology</w:t>
      </w:r>
      <w:proofErr w:type="gramStart"/>
      <w:r>
        <w:rPr>
          <w:rFonts w:asciiTheme="majorHAnsi" w:hAnsiTheme="majorHAnsi" w:cstheme="majorHAnsi"/>
          <w:b/>
          <w:sz w:val="24"/>
        </w:rPr>
        <w:t>:</w:t>
      </w:r>
      <w:proofErr w:type="gramEnd"/>
      <w:r w:rsidR="003E15A3" w:rsidRPr="00216641">
        <w:rPr>
          <w:rFonts w:asciiTheme="majorHAnsi" w:hAnsiTheme="majorHAnsi" w:cstheme="majorHAnsi"/>
          <w:sz w:val="24"/>
        </w:rPr>
        <w:br/>
        <w:t xml:space="preserve">The </w:t>
      </w:r>
      <w:r w:rsidR="003E15A3" w:rsidRPr="00216641">
        <w:rPr>
          <w:rFonts w:asciiTheme="majorHAnsi" w:hAnsiTheme="majorHAnsi" w:cstheme="majorHAnsi"/>
          <w:sz w:val="24"/>
        </w:rPr>
        <w:t>primary goal of this research is to enhance existing face recognition techniques by addressing current limitations and improving accuracy. The study aims to:</w:t>
      </w:r>
    </w:p>
    <w:p w:rsidR="00216641" w:rsidRDefault="003E15A3" w:rsidP="00216641">
      <w:pPr>
        <w:rPr>
          <w:rFonts w:asciiTheme="majorHAnsi" w:hAnsiTheme="majorHAnsi" w:cstheme="majorHAnsi"/>
          <w:sz w:val="24"/>
        </w:rPr>
      </w:pPr>
      <w:r w:rsidRPr="00216641">
        <w:rPr>
          <w:rFonts w:asciiTheme="majorHAnsi" w:hAnsiTheme="majorHAnsi" w:cstheme="majorHAnsi"/>
          <w:sz w:val="24"/>
        </w:rPr>
        <w:br/>
        <w:t>1. Analyze current face recognition methods.</w:t>
      </w:r>
      <w:r w:rsidRPr="00216641">
        <w:rPr>
          <w:rFonts w:asciiTheme="majorHAnsi" w:hAnsiTheme="majorHAnsi" w:cstheme="majorHAnsi"/>
          <w:sz w:val="24"/>
        </w:rPr>
        <w:br/>
        <w:t>2. Identify the weaknesses in existing systems.</w:t>
      </w:r>
      <w:r w:rsidRPr="00216641">
        <w:rPr>
          <w:rFonts w:asciiTheme="majorHAnsi" w:hAnsiTheme="majorHAnsi" w:cstheme="majorHAnsi"/>
          <w:sz w:val="24"/>
        </w:rPr>
        <w:br/>
        <w:t>3. Re</w:t>
      </w:r>
      <w:r w:rsidRPr="00216641">
        <w:rPr>
          <w:rFonts w:asciiTheme="majorHAnsi" w:hAnsiTheme="majorHAnsi" w:cstheme="majorHAnsi"/>
          <w:sz w:val="24"/>
        </w:rPr>
        <w:t>search new parameters to enhance previous methods.</w:t>
      </w:r>
      <w:r w:rsidRPr="00216641">
        <w:rPr>
          <w:rFonts w:asciiTheme="majorHAnsi" w:hAnsiTheme="majorHAnsi" w:cstheme="majorHAnsi"/>
          <w:sz w:val="24"/>
        </w:rPr>
        <w:br/>
        <w:t>4. Implement the Viola-Jones algorithm to improve face detection efficiency.</w:t>
      </w:r>
      <w:r w:rsidRPr="00216641">
        <w:rPr>
          <w:rFonts w:asciiTheme="majorHAnsi" w:hAnsiTheme="majorHAnsi" w:cstheme="majorHAnsi"/>
          <w:sz w:val="24"/>
        </w:rPr>
        <w:br/>
        <w:t>5. Evaluate the improvements in efficiency and accuracy.</w:t>
      </w:r>
      <w:r w:rsidRPr="00216641">
        <w:rPr>
          <w:rFonts w:asciiTheme="majorHAnsi" w:hAnsiTheme="majorHAnsi" w:cstheme="majorHAnsi"/>
          <w:sz w:val="24"/>
        </w:rPr>
        <w:br/>
        <w:t>6. Develop an automated face mailing system that alerts users of detect</w:t>
      </w:r>
      <w:r w:rsidRPr="00216641">
        <w:rPr>
          <w:rFonts w:asciiTheme="majorHAnsi" w:hAnsiTheme="majorHAnsi" w:cstheme="majorHAnsi"/>
          <w:sz w:val="24"/>
        </w:rPr>
        <w:t>ed intrusions.</w:t>
      </w:r>
      <w:r w:rsidRPr="00216641">
        <w:rPr>
          <w:rFonts w:asciiTheme="majorHAnsi" w:hAnsiTheme="majorHAnsi" w:cstheme="majorHAnsi"/>
          <w:sz w:val="24"/>
        </w:rPr>
        <w:br/>
      </w:r>
      <w:r w:rsidRPr="00216641">
        <w:rPr>
          <w:rFonts w:asciiTheme="majorHAnsi" w:hAnsiTheme="majorHAnsi" w:cstheme="majorHAnsi"/>
          <w:sz w:val="24"/>
        </w:rPr>
        <w:br/>
        <w:t>The Viola-Jones algorithm, a cornerstone of this study, is a robust method for real-time object detection. It is particularly known for its application in face detection, where it identifies faces in images by extracting features using a te</w:t>
      </w:r>
      <w:r w:rsidRPr="00216641">
        <w:rPr>
          <w:rFonts w:asciiTheme="majorHAnsi" w:hAnsiTheme="majorHAnsi" w:cstheme="majorHAnsi"/>
          <w:sz w:val="24"/>
        </w:rPr>
        <w:t>chnique called Haar-like features, which are then processed to distinguish face regions from the background. The algorit</w:t>
      </w:r>
      <w:r w:rsidR="00216641" w:rsidRPr="00216641">
        <w:rPr>
          <w:rFonts w:asciiTheme="majorHAnsi" w:hAnsiTheme="majorHAnsi" w:cstheme="majorHAnsi"/>
          <w:sz w:val="24"/>
        </w:rPr>
        <w:t>hm consists of three main steps:</w:t>
      </w:r>
    </w:p>
    <w:p w:rsidR="00B44867" w:rsidRPr="00216641" w:rsidRDefault="003E15A3" w:rsidP="00216641">
      <w:pPr>
        <w:rPr>
          <w:rFonts w:asciiTheme="majorHAnsi" w:hAnsiTheme="majorHAnsi" w:cstheme="majorHAnsi"/>
          <w:sz w:val="24"/>
        </w:rPr>
      </w:pPr>
      <w:r w:rsidRPr="00216641">
        <w:rPr>
          <w:rFonts w:asciiTheme="majorHAnsi" w:hAnsiTheme="majorHAnsi" w:cstheme="majorHAnsi"/>
          <w:sz w:val="24"/>
        </w:rPr>
        <w:br/>
      </w:r>
      <w:r w:rsidR="00216641" w:rsidRPr="00216641">
        <w:rPr>
          <w:rFonts w:asciiTheme="majorHAnsi" w:hAnsiTheme="majorHAnsi" w:cstheme="majorHAnsi"/>
          <w:sz w:val="24"/>
        </w:rPr>
        <w:t xml:space="preserve">1. </w:t>
      </w:r>
      <w:r w:rsidRPr="00216641">
        <w:rPr>
          <w:rFonts w:asciiTheme="majorHAnsi" w:hAnsiTheme="majorHAnsi" w:cstheme="majorHAnsi"/>
          <w:sz w:val="24"/>
        </w:rPr>
        <w:t>Detecting simple features like edges and lines in the image.</w:t>
      </w:r>
      <w:r w:rsidRPr="00216641">
        <w:rPr>
          <w:rFonts w:asciiTheme="majorHAnsi" w:hAnsiTheme="majorHAnsi" w:cstheme="majorHAnsi"/>
          <w:sz w:val="24"/>
        </w:rPr>
        <w:br/>
      </w:r>
      <w:r w:rsidR="00216641" w:rsidRPr="00216641">
        <w:rPr>
          <w:rFonts w:asciiTheme="majorHAnsi" w:hAnsiTheme="majorHAnsi" w:cstheme="majorHAnsi"/>
          <w:sz w:val="24"/>
        </w:rPr>
        <w:t xml:space="preserve">2. </w:t>
      </w:r>
      <w:r w:rsidRPr="00216641">
        <w:rPr>
          <w:rFonts w:asciiTheme="majorHAnsi" w:hAnsiTheme="majorHAnsi" w:cstheme="majorHAnsi"/>
          <w:sz w:val="24"/>
        </w:rPr>
        <w:t xml:space="preserve">Using </w:t>
      </w:r>
      <w:r w:rsidRPr="00216641">
        <w:rPr>
          <w:rFonts w:asciiTheme="majorHAnsi" w:hAnsiTheme="majorHAnsi" w:cstheme="majorHAnsi"/>
          <w:sz w:val="24"/>
        </w:rPr>
        <w:t>a technique called AdaBoost to select the most relevant features.</w:t>
      </w:r>
      <w:r w:rsidRPr="00216641">
        <w:rPr>
          <w:rFonts w:asciiTheme="majorHAnsi" w:hAnsiTheme="majorHAnsi" w:cstheme="majorHAnsi"/>
          <w:sz w:val="24"/>
        </w:rPr>
        <w:br/>
      </w:r>
      <w:r w:rsidR="00216641" w:rsidRPr="00216641">
        <w:rPr>
          <w:rFonts w:asciiTheme="majorHAnsi" w:hAnsiTheme="majorHAnsi" w:cstheme="majorHAnsi"/>
          <w:sz w:val="24"/>
        </w:rPr>
        <w:t xml:space="preserve">3. </w:t>
      </w:r>
      <w:r w:rsidRPr="00216641">
        <w:rPr>
          <w:rFonts w:asciiTheme="majorHAnsi" w:hAnsiTheme="majorHAnsi" w:cstheme="majorHAnsi"/>
          <w:sz w:val="24"/>
        </w:rPr>
        <w:t>Applying the detection process at multiple scales to recognize faces of different sizes and positions within the image.</w:t>
      </w:r>
      <w:r w:rsidRPr="00216641">
        <w:rPr>
          <w:rFonts w:asciiTheme="majorHAnsi" w:hAnsiTheme="majorHAnsi" w:cstheme="majorHAnsi"/>
          <w:sz w:val="24"/>
        </w:rPr>
        <w:br/>
      </w:r>
      <w:r w:rsidRPr="00216641">
        <w:rPr>
          <w:rFonts w:asciiTheme="majorHAnsi" w:hAnsiTheme="majorHAnsi" w:cstheme="majorHAnsi"/>
          <w:sz w:val="24"/>
        </w:rPr>
        <w:br/>
      </w:r>
      <w:r w:rsidRPr="00216641">
        <w:rPr>
          <w:rFonts w:asciiTheme="majorHAnsi" w:hAnsiTheme="majorHAnsi" w:cstheme="majorHAnsi"/>
          <w:b/>
          <w:sz w:val="24"/>
        </w:rPr>
        <w:t>System Design and Implementation</w:t>
      </w:r>
      <w:proofErr w:type="gramStart"/>
      <w:r w:rsidR="00216641" w:rsidRPr="00216641">
        <w:rPr>
          <w:rFonts w:asciiTheme="majorHAnsi" w:hAnsiTheme="majorHAnsi" w:cstheme="majorHAnsi"/>
          <w:b/>
          <w:sz w:val="24"/>
        </w:rPr>
        <w:t>:</w:t>
      </w:r>
      <w:proofErr w:type="gramEnd"/>
      <w:r w:rsidRPr="00216641">
        <w:rPr>
          <w:rFonts w:asciiTheme="majorHAnsi" w:hAnsiTheme="majorHAnsi" w:cstheme="majorHAnsi"/>
          <w:sz w:val="24"/>
        </w:rPr>
        <w:br/>
        <w:t>The system</w:t>
      </w:r>
      <w:r w:rsidRPr="00216641">
        <w:rPr>
          <w:rFonts w:asciiTheme="majorHAnsi" w:hAnsiTheme="majorHAnsi" w:cstheme="majorHAnsi"/>
          <w:sz w:val="24"/>
        </w:rPr>
        <w:t xml:space="preserve"> designed in this research integrates both hardware and software components. The hardware component includes a camera to capture live video feeds, while the software component is responsible for processing these feeds using face </w:t>
      </w:r>
      <w:r w:rsidRPr="00216641">
        <w:rPr>
          <w:rFonts w:asciiTheme="majorHAnsi" w:hAnsiTheme="majorHAnsi" w:cstheme="majorHAnsi"/>
          <w:sz w:val="24"/>
        </w:rPr>
        <w:lastRenderedPageBreak/>
        <w:t xml:space="preserve">detection algorithms. When </w:t>
      </w:r>
      <w:r w:rsidRPr="00216641">
        <w:rPr>
          <w:rFonts w:asciiTheme="majorHAnsi" w:hAnsiTheme="majorHAnsi" w:cstheme="majorHAnsi"/>
          <w:sz w:val="24"/>
        </w:rPr>
        <w:t>a person enters a monitored zone, the camera captures snapshots, which are then analyzed by the software to detect and recognize faces. If the face does not match any in the existing database, an alarm is triggered.</w:t>
      </w:r>
      <w:r w:rsidRPr="00216641">
        <w:rPr>
          <w:rFonts w:asciiTheme="majorHAnsi" w:hAnsiTheme="majorHAnsi" w:cstheme="majorHAnsi"/>
          <w:sz w:val="24"/>
        </w:rPr>
        <w:br/>
      </w:r>
      <w:r w:rsidRPr="00216641">
        <w:rPr>
          <w:rFonts w:asciiTheme="majorHAnsi" w:hAnsiTheme="majorHAnsi" w:cstheme="majorHAnsi"/>
          <w:sz w:val="24"/>
        </w:rPr>
        <w:br/>
        <w:t>The study also explores the development</w:t>
      </w:r>
      <w:r w:rsidRPr="00216641">
        <w:rPr>
          <w:rFonts w:asciiTheme="majorHAnsi" w:hAnsiTheme="majorHAnsi" w:cstheme="majorHAnsi"/>
          <w:sz w:val="24"/>
        </w:rPr>
        <w:t xml:space="preserve"> of an email application integrated with human-computer interaction (HCI) features, which allows users to receive alerts when unauthorized individuals are detected. This system ensures that even if the user is not on-site, they are immediately informed of </w:t>
      </w:r>
      <w:r w:rsidRPr="00216641">
        <w:rPr>
          <w:rFonts w:asciiTheme="majorHAnsi" w:hAnsiTheme="majorHAnsi" w:cstheme="majorHAnsi"/>
          <w:sz w:val="24"/>
        </w:rPr>
        <w:t>any potential security breaches.</w:t>
      </w:r>
      <w:r w:rsidRPr="00216641">
        <w:rPr>
          <w:rFonts w:asciiTheme="majorHAnsi" w:hAnsiTheme="majorHAnsi" w:cstheme="majorHAnsi"/>
          <w:sz w:val="24"/>
        </w:rPr>
        <w:br/>
      </w:r>
      <w:r w:rsidRPr="00216641">
        <w:rPr>
          <w:rFonts w:asciiTheme="majorHAnsi" w:hAnsiTheme="majorHAnsi" w:cstheme="majorHAnsi"/>
          <w:sz w:val="24"/>
        </w:rPr>
        <w:br/>
      </w:r>
      <w:r w:rsidRPr="00216641">
        <w:rPr>
          <w:rFonts w:asciiTheme="majorHAnsi" w:hAnsiTheme="majorHAnsi" w:cstheme="majorHAnsi"/>
          <w:b/>
          <w:sz w:val="24"/>
        </w:rPr>
        <w:t>Results and Discussion</w:t>
      </w:r>
      <w:r w:rsidRPr="00216641">
        <w:rPr>
          <w:rFonts w:asciiTheme="majorHAnsi" w:hAnsiTheme="majorHAnsi" w:cstheme="majorHAnsi"/>
          <w:sz w:val="24"/>
        </w:rPr>
        <w:br/>
        <w:t>Simulation results from the developed system demonstrate its ability to detect and track up to 50 human faces in real time. The system processes data rapidly, providing results in a fraction of a sec</w:t>
      </w:r>
      <w:r w:rsidRPr="00216641">
        <w:rPr>
          <w:rFonts w:asciiTheme="majorHAnsi" w:hAnsiTheme="majorHAnsi" w:cstheme="majorHAnsi"/>
          <w:sz w:val="24"/>
        </w:rPr>
        <w:t>ond. This makes it suitable for high-demand environments where quick decision-making is crucial, such as airports, banks, and other high-security areas.</w:t>
      </w:r>
      <w:r w:rsidRPr="00216641">
        <w:rPr>
          <w:rFonts w:asciiTheme="majorHAnsi" w:hAnsiTheme="majorHAnsi" w:cstheme="majorHAnsi"/>
          <w:sz w:val="24"/>
        </w:rPr>
        <w:br/>
      </w:r>
      <w:r w:rsidRPr="00216641">
        <w:rPr>
          <w:rFonts w:asciiTheme="majorHAnsi" w:hAnsiTheme="majorHAnsi" w:cstheme="majorHAnsi"/>
          <w:sz w:val="24"/>
        </w:rPr>
        <w:br/>
        <w:t>The study reveals that while the Viola-Jones algorithm is effective, there are still challenges in red</w:t>
      </w:r>
      <w:r w:rsidRPr="00216641">
        <w:rPr>
          <w:rFonts w:asciiTheme="majorHAnsi" w:hAnsiTheme="majorHAnsi" w:cstheme="majorHAnsi"/>
          <w:sz w:val="24"/>
        </w:rPr>
        <w:t>ucing false positives and negatives. These challenges stem from factors such as varying lighting conditions, occlusions, and the presence of multiple faces in a single frame. However, by refining the algorithm and integrating it with additional machine lea</w:t>
      </w:r>
      <w:r w:rsidRPr="00216641">
        <w:rPr>
          <w:rFonts w:asciiTheme="majorHAnsi" w:hAnsiTheme="majorHAnsi" w:cstheme="majorHAnsi"/>
          <w:sz w:val="24"/>
        </w:rPr>
        <w:t>rning techniques, the accuracy and reliability of the system can be significantly improved.</w:t>
      </w:r>
      <w:r w:rsidRPr="00216641">
        <w:rPr>
          <w:rFonts w:asciiTheme="majorHAnsi" w:hAnsiTheme="majorHAnsi" w:cstheme="majorHAnsi"/>
          <w:sz w:val="24"/>
        </w:rPr>
        <w:br/>
      </w:r>
      <w:r w:rsidRPr="00216641">
        <w:rPr>
          <w:rFonts w:asciiTheme="majorHAnsi" w:hAnsiTheme="majorHAnsi" w:cstheme="majorHAnsi"/>
          <w:sz w:val="24"/>
        </w:rPr>
        <w:br/>
      </w:r>
      <w:r w:rsidRPr="00216641">
        <w:rPr>
          <w:rFonts w:asciiTheme="majorHAnsi" w:hAnsiTheme="majorHAnsi" w:cstheme="majorHAnsi"/>
          <w:b/>
          <w:sz w:val="24"/>
        </w:rPr>
        <w:t>Conclusion and Future Work</w:t>
      </w:r>
      <w:proofErr w:type="gramStart"/>
      <w:r w:rsidR="00216641" w:rsidRPr="00216641">
        <w:rPr>
          <w:rFonts w:asciiTheme="majorHAnsi" w:hAnsiTheme="majorHAnsi" w:cstheme="majorHAnsi"/>
          <w:b/>
          <w:sz w:val="24"/>
        </w:rPr>
        <w:t>:</w:t>
      </w:r>
      <w:proofErr w:type="gramEnd"/>
      <w:r w:rsidRPr="00216641">
        <w:rPr>
          <w:rFonts w:asciiTheme="majorHAnsi" w:hAnsiTheme="majorHAnsi" w:cstheme="majorHAnsi"/>
          <w:sz w:val="24"/>
        </w:rPr>
        <w:br/>
        <w:t>The research concludes that the proposed face detection system offers a promising solution for real-time surveillance in security system</w:t>
      </w:r>
      <w:r w:rsidRPr="00216641">
        <w:rPr>
          <w:rFonts w:asciiTheme="majorHAnsi" w:hAnsiTheme="majorHAnsi" w:cstheme="majorHAnsi"/>
          <w:sz w:val="24"/>
        </w:rPr>
        <w:t>s. It reduces the likelihood of human error and enhances the overall efficiency of monitoring processes. However, the study also acknowledges the need for further improvements, particularly in handling partial occlusions and varying lighting conditions.</w:t>
      </w:r>
      <w:r w:rsidRPr="00216641">
        <w:rPr>
          <w:rFonts w:asciiTheme="majorHAnsi" w:hAnsiTheme="majorHAnsi" w:cstheme="majorHAnsi"/>
          <w:sz w:val="24"/>
        </w:rPr>
        <w:br/>
      </w:r>
      <w:r w:rsidRPr="00216641">
        <w:rPr>
          <w:rFonts w:asciiTheme="majorHAnsi" w:hAnsiTheme="majorHAnsi" w:cstheme="majorHAnsi"/>
          <w:sz w:val="24"/>
        </w:rPr>
        <w:br/>
        <w:t>F</w:t>
      </w:r>
      <w:r w:rsidRPr="00216641">
        <w:rPr>
          <w:rFonts w:asciiTheme="majorHAnsi" w:hAnsiTheme="majorHAnsi" w:cstheme="majorHAnsi"/>
          <w:sz w:val="24"/>
        </w:rPr>
        <w:t>uture work will focus on refining the algorithm to address these challenges and expanding the system's capabilities to handle more complex scenarios. Additionally, the researchers plan to test the system in more diverse environments to ensure its robustnes</w:t>
      </w:r>
      <w:r w:rsidR="00216641" w:rsidRPr="00216641">
        <w:rPr>
          <w:rFonts w:asciiTheme="majorHAnsi" w:hAnsiTheme="majorHAnsi" w:cstheme="majorHAnsi"/>
          <w:sz w:val="24"/>
        </w:rPr>
        <w:t>s across different settings.</w:t>
      </w:r>
      <w:r w:rsidR="00216641" w:rsidRPr="00216641">
        <w:rPr>
          <w:rFonts w:asciiTheme="majorHAnsi" w:hAnsiTheme="majorHAnsi" w:cstheme="majorHAnsi"/>
          <w:sz w:val="24"/>
        </w:rPr>
        <w:br/>
      </w:r>
    </w:p>
    <w:sectPr w:rsidR="00B44867" w:rsidRPr="002166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9372A1"/>
    <w:multiLevelType w:val="hybridMultilevel"/>
    <w:tmpl w:val="C144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124948"/>
    <w:multiLevelType w:val="hybridMultilevel"/>
    <w:tmpl w:val="0FD2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2160D"/>
    <w:multiLevelType w:val="hybridMultilevel"/>
    <w:tmpl w:val="31E2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E7C"/>
    <w:multiLevelType w:val="hybridMultilevel"/>
    <w:tmpl w:val="1854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2714C"/>
    <w:multiLevelType w:val="hybridMultilevel"/>
    <w:tmpl w:val="A11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16641"/>
    <w:rsid w:val="0029639D"/>
    <w:rsid w:val="00326F90"/>
    <w:rsid w:val="003E15A3"/>
    <w:rsid w:val="00AA1D8D"/>
    <w:rsid w:val="00B4486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882C61"/>
  <w14:defaultImageDpi w14:val="300"/>
  <w15:docId w15:val="{854FBEF4-7FFB-4360-B877-5D8A1F57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9D48C-D9B1-4B67-816E-8741651D2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 AHMED</cp:lastModifiedBy>
  <cp:revision>2</cp:revision>
  <dcterms:created xsi:type="dcterms:W3CDTF">2024-08-28T19:12:00Z</dcterms:created>
  <dcterms:modified xsi:type="dcterms:W3CDTF">2024-08-28T19:12:00Z</dcterms:modified>
  <cp:category/>
</cp:coreProperties>
</file>