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4C0" w:rsidRPr="00DF1305" w:rsidRDefault="00DF1305" w:rsidP="00DF1305">
      <w:pPr>
        <w:jc w:val="center"/>
        <w:rPr>
          <w:b/>
          <w:color w:val="000000" w:themeColor="text1"/>
          <w:sz w:val="28"/>
        </w:rPr>
      </w:pPr>
      <w:r w:rsidRPr="00DF1305">
        <w:rPr>
          <w:b/>
          <w:color w:val="000000" w:themeColor="text1"/>
          <w:sz w:val="28"/>
        </w:rPr>
        <w:t>Summary of the Paper: Comparison of Classification Algorithms for Detection of Phishing Websites</w:t>
      </w:r>
    </w:p>
    <w:p w:rsidR="00AD34C0" w:rsidRPr="00DF1305" w:rsidRDefault="00DF1305">
      <w:pPr>
        <w:pStyle w:val="Heading1"/>
        <w:rPr>
          <w:color w:val="000000" w:themeColor="text1"/>
        </w:rPr>
      </w:pPr>
      <w:r w:rsidRPr="00DF1305">
        <w:rPr>
          <w:color w:val="000000" w:themeColor="text1"/>
        </w:rPr>
        <w:t>Introduction</w:t>
      </w:r>
    </w:p>
    <w:p w:rsidR="00AD34C0" w:rsidRPr="00DF1305" w:rsidRDefault="00DF1305">
      <w:pPr>
        <w:rPr>
          <w:color w:val="000000" w:themeColor="text1"/>
        </w:rPr>
      </w:pPr>
      <w:r>
        <w:rPr>
          <w:color w:val="000000" w:themeColor="text1"/>
        </w:rPr>
        <w:t>This</w:t>
      </w:r>
      <w:r w:rsidRPr="00DF1305">
        <w:rPr>
          <w:color w:val="000000" w:themeColor="text1"/>
        </w:rPr>
        <w:t xml:space="preserve"> paper </w:t>
      </w:r>
      <w:r>
        <w:rPr>
          <w:color w:val="000000" w:themeColor="text1"/>
        </w:rPr>
        <w:t>have</w:t>
      </w:r>
      <w:bookmarkStart w:id="0" w:name="_GoBack"/>
      <w:bookmarkEnd w:id="0"/>
      <w:r w:rsidRPr="00DF1305">
        <w:rPr>
          <w:color w:val="000000" w:themeColor="text1"/>
        </w:rPr>
        <w:t xml:space="preserve"> a detailed analysis of various machine </w:t>
      </w:r>
      <w:r w:rsidRPr="00DF1305">
        <w:rPr>
          <w:color w:val="000000" w:themeColor="text1"/>
        </w:rPr>
        <w:t>learning algorithms to determine the most effective method for detecting phishing websites. The study highlights the ongoing issue of phishing, which remains a significant security threat despite existing anti-phishing measures. The research aims to addres</w:t>
      </w:r>
      <w:r w:rsidRPr="00DF1305">
        <w:rPr>
          <w:color w:val="000000" w:themeColor="text1"/>
        </w:rPr>
        <w:t>s the lack of consensus on which classification algorithm performs best across different datasets designed for phishing detection.</w:t>
      </w:r>
    </w:p>
    <w:p w:rsidR="00AD34C0" w:rsidRPr="00DF1305" w:rsidRDefault="00DF1305">
      <w:pPr>
        <w:pStyle w:val="Heading1"/>
        <w:rPr>
          <w:color w:val="000000" w:themeColor="text1"/>
        </w:rPr>
      </w:pPr>
      <w:r w:rsidRPr="00DF1305">
        <w:rPr>
          <w:color w:val="000000" w:themeColor="text1"/>
        </w:rPr>
        <w:t>Research Motivation and Objective</w:t>
      </w:r>
    </w:p>
    <w:p w:rsidR="00AD34C0" w:rsidRPr="00DF1305" w:rsidRDefault="00DF1305">
      <w:pPr>
        <w:rPr>
          <w:color w:val="000000" w:themeColor="text1"/>
        </w:rPr>
      </w:pPr>
      <w:r w:rsidRPr="00DF1305">
        <w:rPr>
          <w:color w:val="000000" w:themeColor="text1"/>
        </w:rPr>
        <w:t>The paper identifies several open questions in the current state of phishing detection rese</w:t>
      </w:r>
      <w:r w:rsidRPr="00DF1305">
        <w:rPr>
          <w:color w:val="000000" w:themeColor="text1"/>
        </w:rPr>
        <w:t>arch. Notably, there is no clear agreement on the most accurate classification algorithm for phishing website detection. Previous studies have shown high accuracy using different methods, but these results often rely on unbalanced datasets, raising concern</w:t>
      </w:r>
      <w:r w:rsidRPr="00DF1305">
        <w:rPr>
          <w:color w:val="000000" w:themeColor="text1"/>
        </w:rPr>
        <w:t>s about the validity of the findings. The study aims to compare classic supervised machine learning algorithms on all publicly available phishing datasets to identify the best-performing algorithm, independent of dataset design.</w:t>
      </w:r>
    </w:p>
    <w:p w:rsidR="00AD34C0" w:rsidRPr="00DF1305" w:rsidRDefault="00DF1305">
      <w:pPr>
        <w:pStyle w:val="Heading1"/>
        <w:rPr>
          <w:color w:val="000000" w:themeColor="text1"/>
        </w:rPr>
      </w:pPr>
      <w:r w:rsidRPr="00DF1305">
        <w:rPr>
          <w:color w:val="000000" w:themeColor="text1"/>
        </w:rPr>
        <w:t>Methodology</w:t>
      </w:r>
    </w:p>
    <w:p w:rsidR="00AD34C0" w:rsidRPr="00DF1305" w:rsidRDefault="00DF1305">
      <w:pPr>
        <w:rPr>
          <w:color w:val="000000" w:themeColor="text1"/>
        </w:rPr>
      </w:pPr>
      <w:r w:rsidRPr="00DF1305">
        <w:rPr>
          <w:color w:val="000000" w:themeColor="text1"/>
        </w:rPr>
        <w:t>The researchers</w:t>
      </w:r>
      <w:r w:rsidRPr="00DF1305">
        <w:rPr>
          <w:color w:val="000000" w:themeColor="text1"/>
        </w:rPr>
        <w:t xml:space="preserve"> selected eight widely used classification algorithms, including AdaBoost, Classification and Regression Tree (CART), Gradient Tree Boosting, k-Nearest Neighbors (k-NN), Multilayer Perceptron (MLP), Naïve Bayes, Random Forest, and Support Vector Machine (S</w:t>
      </w:r>
      <w:r w:rsidRPr="00DF1305">
        <w:rPr>
          <w:color w:val="000000" w:themeColor="text1"/>
        </w:rPr>
        <w:t>VM). These algorithms were configured using Python's Scikit-Learn library and tested on three publicly available phishing datasets: UCI-2015, UCI-2016, and MDP-2018. Each algorithm's performance was measured using classification accuracy, and the results w</w:t>
      </w:r>
      <w:r w:rsidRPr="00DF1305">
        <w:rPr>
          <w:color w:val="000000" w:themeColor="text1"/>
        </w:rPr>
        <w:t>ere statistically analyzed using Welch's T-Test to determine significant differences between the algorithms.</w:t>
      </w:r>
    </w:p>
    <w:p w:rsidR="00AD34C0" w:rsidRPr="00DF1305" w:rsidRDefault="00DF1305">
      <w:pPr>
        <w:pStyle w:val="Heading1"/>
        <w:rPr>
          <w:color w:val="000000" w:themeColor="text1"/>
        </w:rPr>
      </w:pPr>
      <w:r w:rsidRPr="00DF1305">
        <w:rPr>
          <w:color w:val="000000" w:themeColor="text1"/>
        </w:rPr>
        <w:t>Results</w:t>
      </w:r>
    </w:p>
    <w:p w:rsidR="00AD34C0" w:rsidRPr="00DF1305" w:rsidRDefault="00DF1305">
      <w:pPr>
        <w:rPr>
          <w:color w:val="000000" w:themeColor="text1"/>
        </w:rPr>
      </w:pPr>
      <w:r w:rsidRPr="00DF1305">
        <w:rPr>
          <w:color w:val="000000" w:themeColor="text1"/>
        </w:rPr>
        <w:t>The study's results indicate that ensemble methods (such as Gradient Tree Boosting and Random Forest) and neural networks (specifically MLP</w:t>
      </w:r>
      <w:r w:rsidRPr="00DF1305">
        <w:rPr>
          <w:color w:val="000000" w:themeColor="text1"/>
        </w:rPr>
        <w:t>) consistently outperformed other algorithms across different datasets. In contrast, instance-based (k-NN) and Bayesian classifiers (Naïve Bayes) showed relatively poor performance. The rankings of algorithms varied depending on the dataset, but overall, M</w:t>
      </w:r>
      <w:r w:rsidRPr="00DF1305">
        <w:rPr>
          <w:color w:val="000000" w:themeColor="text1"/>
        </w:rPr>
        <w:t>LP and ensemble methods were found to be the most effective for phishing website detection.</w:t>
      </w:r>
    </w:p>
    <w:p w:rsidR="00AD34C0" w:rsidRPr="00DF1305" w:rsidRDefault="00DF1305">
      <w:pPr>
        <w:pStyle w:val="Heading1"/>
        <w:rPr>
          <w:color w:val="000000" w:themeColor="text1"/>
        </w:rPr>
      </w:pPr>
      <w:r w:rsidRPr="00DF1305">
        <w:rPr>
          <w:color w:val="000000" w:themeColor="text1"/>
        </w:rPr>
        <w:lastRenderedPageBreak/>
        <w:t>Conclusion</w:t>
      </w:r>
    </w:p>
    <w:p w:rsidR="00AD34C0" w:rsidRPr="00DF1305" w:rsidRDefault="00DF1305">
      <w:pPr>
        <w:rPr>
          <w:color w:val="000000" w:themeColor="text1"/>
        </w:rPr>
      </w:pPr>
      <w:r w:rsidRPr="00DF1305">
        <w:rPr>
          <w:color w:val="000000" w:themeColor="text1"/>
        </w:rPr>
        <w:t>The paper concludes that neural networks and ensemble methods are the best choices for phishing detection, while instance similarity-based and Bayesian c</w:t>
      </w:r>
      <w:r w:rsidRPr="00DF1305">
        <w:rPr>
          <w:color w:val="000000" w:themeColor="text1"/>
        </w:rPr>
        <w:t>lassifiers are less effective. The findings align with general trends in related research, where neural networks, decision trees, and ensembles typically achieve the best classification results. The study also emphasizes the importance of using balanced da</w:t>
      </w:r>
      <w:r w:rsidRPr="00DF1305">
        <w:rPr>
          <w:color w:val="000000" w:themeColor="text1"/>
        </w:rPr>
        <w:t>tasets to avoid misleading accuracy metrics. Future work could involve automating hyper-parameter tuning to further improve algorithm performance.</w:t>
      </w:r>
    </w:p>
    <w:p w:rsidR="00AD34C0" w:rsidRPr="00DF1305" w:rsidRDefault="00DF1305">
      <w:pPr>
        <w:pStyle w:val="Heading1"/>
        <w:rPr>
          <w:color w:val="000000" w:themeColor="text1"/>
        </w:rPr>
      </w:pPr>
      <w:r w:rsidRPr="00DF1305">
        <w:rPr>
          <w:color w:val="000000" w:themeColor="text1"/>
        </w:rPr>
        <w:t>Implications and Future Research</w:t>
      </w:r>
    </w:p>
    <w:p w:rsidR="00AD34C0" w:rsidRPr="00DF1305" w:rsidRDefault="00DF1305">
      <w:pPr>
        <w:rPr>
          <w:color w:val="000000" w:themeColor="text1"/>
        </w:rPr>
      </w:pPr>
      <w:r w:rsidRPr="00DF1305">
        <w:rPr>
          <w:color w:val="000000" w:themeColor="text1"/>
        </w:rPr>
        <w:t xml:space="preserve">The study contributes to the ongoing debate about the best machine learning </w:t>
      </w:r>
      <w:r w:rsidRPr="00DF1305">
        <w:rPr>
          <w:color w:val="000000" w:themeColor="text1"/>
        </w:rPr>
        <w:t>algorithms for phishing detection by providing a comprehensive comparison across multiple datasets. It highlights the limitations of relying solely on accuracy metrics, especially on unbalanced datasets, and suggests the need for further research into auto</w:t>
      </w:r>
      <w:r w:rsidRPr="00DF1305">
        <w:rPr>
          <w:color w:val="000000" w:themeColor="text1"/>
        </w:rPr>
        <w:t>mated tuning methods to optimize algorithm performance.</w:t>
      </w:r>
    </w:p>
    <w:sectPr w:rsidR="00AD34C0" w:rsidRPr="00DF13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AA1D8D"/>
    <w:rsid w:val="00AD34C0"/>
    <w:rsid w:val="00B47730"/>
    <w:rsid w:val="00CB0664"/>
    <w:rsid w:val="00DF13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7893E7"/>
  <w14:defaultImageDpi w14:val="300"/>
  <w15:docId w15:val="{AACDF351-7F5D-4269-B440-274F4687F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31E99-BBEA-46D8-9151-95F90D211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ANS AHMED</cp:lastModifiedBy>
  <cp:revision>2</cp:revision>
  <dcterms:created xsi:type="dcterms:W3CDTF">2024-08-29T18:57:00Z</dcterms:created>
  <dcterms:modified xsi:type="dcterms:W3CDTF">2024-08-29T18:57:00Z</dcterms:modified>
  <cp:category/>
</cp:coreProperties>
</file>